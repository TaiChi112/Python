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ผู้อำนวยการสถานีฯ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รายนามผู้อำนวยการ</w:t>
            </w:r>
          </w:p>
        </w:tc>
        <w:tc>
          <w:tcPr>
            <w:tcW w:type="dxa" w:w="4320"/>
          </w:tcPr>
          <w:p>
            <w:r>
              <w:t>วาระการดำรงตำแหน่ง</w:t>
            </w:r>
          </w:p>
        </w:tc>
      </w:tr>
      <w:tr>
        <w:tc>
          <w:tcPr>
            <w:tcW w:type="dxa" w:w="4320"/>
          </w:tcPr>
          <w:p>
            <w:r>
              <w:t>1.เทพชัย หย่อง</w:t>
            </w:r>
          </w:p>
        </w:tc>
        <w:tc>
          <w:tcPr>
            <w:tcW w:type="dxa" w:w="4320"/>
          </w:tcPr>
          <w:p>
            <w:r>
              <w:t>15 มกราคม พ.ศ. 2551 - 9 ตุลาคม พ.ศ. 2551 (รักษาการผู้อำนวยการสถานีตามมติคณะกรรมการนโยบายชั่วคราว ส.ส.ท.)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10 ตุลาคม พ.ศ. 2551 - 9 ตุลาคม พ.ศ. 2555</w:t>
            </w:r>
          </w:p>
        </w:tc>
      </w:tr>
      <w:tr>
        <w:tc>
          <w:tcPr>
            <w:tcW w:type="dxa" w:w="4320"/>
          </w:tcPr>
          <w:p>
            <w:r>
              <w:t>2.สมชัย สุวรรณบรรณ</w:t>
            </w:r>
          </w:p>
        </w:tc>
        <w:tc>
          <w:tcPr>
            <w:tcW w:type="dxa" w:w="4320"/>
          </w:tcPr>
          <w:p>
            <w:r>
              <w:t>10 ตุลาคม พ.ศ. 2555 - 9 ตุลาคม พ.ศ. 2558</w:t>
            </w:r>
          </w:p>
        </w:tc>
      </w:tr>
      <w:tr>
        <w:tc>
          <w:tcPr>
            <w:tcW w:type="dxa" w:w="4320"/>
          </w:tcPr>
          <w:p>
            <w:r>
              <w:t>3.พวงรัตน์ สองเมือง</w:t>
            </w:r>
          </w:p>
        </w:tc>
        <w:tc>
          <w:tcPr>
            <w:tcW w:type="dxa" w:w="4320"/>
          </w:tcPr>
          <w:p>
            <w:r>
              <w:t>9 ตุลาคม พ.ศ. 2558 - 31 มกราคม พ.ศ. 2559 (ผู้อำนวยการสำนักรายการ รักษาการผู้อำนวยการสถานีตามมติคณะกรรมการนโยบาย ส.ส.ท.)</w:t>
            </w:r>
          </w:p>
        </w:tc>
      </w:tr>
      <w:tr>
        <w:tc>
          <w:tcPr>
            <w:tcW w:type="dxa" w:w="4320"/>
          </w:tcPr>
          <w:p>
            <w:r>
              <w:t>4.ทันตแพทย์ กฤษดา เรืองอารีย์รัชต์</w:t>
            </w:r>
          </w:p>
        </w:tc>
        <w:tc>
          <w:tcPr>
            <w:tcW w:type="dxa" w:w="4320"/>
          </w:tcPr>
          <w:p>
            <w:r>
              <w:t>1 กุมภาพันธ์ พ.ศ. 2559 - 15 มีนาคม พ.ศ. 2560</w:t>
            </w:r>
          </w:p>
        </w:tc>
      </w:tr>
      <w:tr>
        <w:tc>
          <w:tcPr>
            <w:tcW w:type="dxa" w:w="4320"/>
          </w:tcPr>
          <w:p>
            <w:r>
              <w:t>5.อนุพงษ์ ไชยฤทธิ์</w:t>
            </w:r>
          </w:p>
        </w:tc>
        <w:tc>
          <w:tcPr>
            <w:tcW w:type="dxa" w:w="4320"/>
          </w:tcPr>
          <w:p>
            <w:r>
              <w:t>16 มีนาคม - 15 เมษายน พ.ศ. 2560 (รองผู้อำนวยการสถานี รักษาการผู้อำนวยการสถานี)</w:t>
            </w:r>
          </w:p>
        </w:tc>
      </w:tr>
      <w:tr>
        <w:tc>
          <w:tcPr>
            <w:tcW w:type="dxa" w:w="4320"/>
          </w:tcPr>
          <w:p>
            <w:r>
              <w:t>6.ก่อเขต จันทเลิศลักษณ์</w:t>
            </w:r>
          </w:p>
        </w:tc>
        <w:tc>
          <w:tcPr>
            <w:tcW w:type="dxa" w:w="4320"/>
          </w:tcPr>
          <w:p>
            <w:r>
              <w:t>16 เมษายน - 23 กรกฎาคม พ.ศ. 2560 (ผู้อำนวยการสำนักข่าว รักษาการผู้อำนวยการสถานีตามมติคณะกรรมการนโยบาย ส.ส.ท.)</w:t>
            </w:r>
          </w:p>
        </w:tc>
      </w:tr>
      <w:tr>
        <w:tc>
          <w:tcPr>
            <w:tcW w:type="dxa" w:w="4320"/>
          </w:tcPr>
          <w:p>
            <w:r>
              <w:t>7.รองศาสตราจารย์ วิลาสินี พิพิธกุล</w:t>
            </w:r>
          </w:p>
        </w:tc>
        <w:tc>
          <w:tcPr>
            <w:tcW w:type="dxa" w:w="4320"/>
          </w:tcPr>
          <w:p>
            <w:r>
              <w:t>24 กรกฎาคม พ.ศ. 2560 - ปัจจุบัน</w:t>
            </w:r>
          </w:p>
        </w:tc>
      </w:tr>
    </w:tbl>
    <w:p>
      <w:pPr>
        <w:pStyle w:val="Heading1"/>
      </w:pPr>
      <w:r>
        <w:t>รายการข่าวของสถานี 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รายการข่าว</w:t>
            </w:r>
          </w:p>
        </w:tc>
        <w:tc>
          <w:tcPr>
            <w:tcW w:type="dxa" w:w="4320"/>
          </w:tcPr>
          <w:p>
            <w:r>
              <w:t>ผู้ประกาศข่าว</w:t>
            </w:r>
          </w:p>
        </w:tc>
      </w:tr>
      <w:tr>
        <w:tc>
          <w:tcPr>
            <w:tcW w:type="dxa" w:w="4320"/>
          </w:tcPr>
          <w:p>
            <w:r>
              <w:t>วันใหม่ไทยพีบีเอสวันจันทร์ - วันศุกร์เวลา 05:00 - 07:00 น.</w:t>
            </w:r>
          </w:p>
        </w:tc>
        <w:tc>
          <w:tcPr>
            <w:tcW w:type="dxa" w:w="4320"/>
          </w:tcPr>
          <w:p>
            <w:r>
              <w:t>เฌอศานต์ ศรีสัจจัง สิริมา ทรงกลิ่น ภัทรชัย ปราชญ์อุดม</w:t>
            </w:r>
          </w:p>
        </w:tc>
      </w:tr>
      <w:tr>
        <w:tc>
          <w:tcPr>
            <w:tcW w:type="dxa" w:w="4320"/>
          </w:tcPr>
          <w:p>
            <w:r>
              <w:t>มุมการเมืองวันจันทร์ - วันศุกร์เวลา 07:00 - 08:00 น.</w:t>
            </w:r>
          </w:p>
        </w:tc>
        <w:tc>
          <w:tcPr>
            <w:tcW w:type="dxa" w:w="4320"/>
          </w:tcPr>
          <w:p>
            <w:r>
              <w:t>อุรชัย ศรแก้ว ปวีณา ฟักทอง อนุชา ขำดวง ประจักษ์ มะวงษ์สา</w:t>
            </w:r>
          </w:p>
        </w:tc>
      </w:tr>
      <w:tr>
        <w:tc>
          <w:tcPr>
            <w:tcW w:type="dxa" w:w="4320"/>
          </w:tcPr>
          <w:p>
            <w:r>
              <w:t>วันใหม่วาไรตี้วันจันทร์ - วันศุกร์เวลา 08:00 - 10:00 น.</w:t>
            </w:r>
          </w:p>
        </w:tc>
        <w:tc>
          <w:tcPr>
            <w:tcW w:type="dxa" w:w="4320"/>
          </w:tcPr>
          <w:p>
            <w:r>
              <w:t>อธิวัฒน์ ธีรนิธิศนันท์ ชไมพร เห็นประเสริฐ พิชญาพร โพธิ์สง่า</w:t>
            </w:r>
          </w:p>
        </w:tc>
      </w:tr>
      <w:tr>
        <w:tc>
          <w:tcPr>
            <w:tcW w:type="dxa" w:w="4320"/>
          </w:tcPr>
          <w:p>
            <w:r>
              <w:t>ไทยบันเทิงวันจันทร์ - วันศุกร์เวลา 10:00 - 10:30 น. และ 16:45 - 17:00 น.วันเสาร์ - วันอาทิตย์เวลา 20:15 - 20:30 น.</w:t>
            </w:r>
          </w:p>
        </w:tc>
        <w:tc>
          <w:tcPr>
            <w:tcW w:type="dxa" w:w="4320"/>
          </w:tcPr>
          <w:p>
            <w:r>
              <w:t>เวณิกา วิชัยวัฒนา กริษฐา ดีมี ปฎิรพ อภิยา ฉายจันทร์ทิพย์ อัญชลี โปสุวรรณ กวินภพ พันธุฤกษ์</w:t>
            </w:r>
          </w:p>
        </w:tc>
      </w:tr>
      <w:tr>
        <w:tc>
          <w:tcPr>
            <w:tcW w:type="dxa" w:w="4320"/>
          </w:tcPr>
          <w:p>
            <w:r>
              <w:t>จับตาสถานการณ์วันจันทร์ - วันศุกร์เวลา 10:30 - 12:00 น.</w:t>
            </w:r>
          </w:p>
        </w:tc>
        <w:tc>
          <w:tcPr>
            <w:tcW w:type="dxa" w:w="4320"/>
          </w:tcPr>
          <w:p>
            <w:r>
              <w:t>จีรชาตา เอี่ยมรัศมี ผึ้งนภา คล่องพยาบาล พิมพิมล ปัญญานะ</w:t>
            </w:r>
          </w:p>
        </w:tc>
      </w:tr>
      <w:tr>
        <w:tc>
          <w:tcPr>
            <w:tcW w:type="dxa" w:w="4320"/>
          </w:tcPr>
          <w:p>
            <w:r>
              <w:t>ตรงประเด็นวันจันทร์ - วันศุกร์เวลา 12:00 - 12:30 น.</w:t>
            </w:r>
          </w:p>
        </w:tc>
        <w:tc>
          <w:tcPr>
            <w:tcW w:type="dxa" w:w="4320"/>
          </w:tcPr>
          <w:p>
            <w:r>
              <w:t>บุศย์สิรินทร์ ยิ่งเกียรติกุล</w:t>
            </w:r>
          </w:p>
        </w:tc>
      </w:tr>
      <w:tr>
        <w:tc>
          <w:tcPr>
            <w:tcW w:type="dxa" w:w="4320"/>
          </w:tcPr>
          <w:p>
            <w:r>
              <w:t>จับตารอบทิศวันจันทร์ - วันศุกร์เวลา 12:30 - 13:00 น.</w:t>
            </w:r>
          </w:p>
        </w:tc>
        <w:tc>
          <w:tcPr>
            <w:tcW w:type="dxa" w:w="4320"/>
          </w:tcPr>
          <w:p>
            <w:r>
              <w:t>เฌอศานต์ ศรีสัจจัง อรสินี อมรโมฬี</w:t>
            </w:r>
          </w:p>
        </w:tc>
      </w:tr>
      <w:tr>
        <w:tc>
          <w:tcPr>
            <w:tcW w:type="dxa" w:w="4320"/>
          </w:tcPr>
          <w:p>
            <w:r>
              <w:t>สถานีประชาชนวันจันทร์ - วันศุกร์เวลา 14:00 - 15:00 น.</w:t>
            </w:r>
          </w:p>
        </w:tc>
        <w:tc>
          <w:tcPr>
            <w:tcW w:type="dxa" w:w="4320"/>
          </w:tcPr>
          <w:p>
            <w:r>
              <w:t>ธีรเดช งามเหลือ ธิดารัตน์ อนันตรกิตติ อุษา เอี่ยมสุวรรณ</w:t>
            </w:r>
          </w:p>
        </w:tc>
      </w:tr>
      <w:tr>
        <w:tc>
          <w:tcPr>
            <w:tcW w:type="dxa" w:w="4320"/>
          </w:tcPr>
          <w:p>
            <w:r>
              <w:t>ทุกทิศทั่วไทยวันจันทร์ - วันศุกร์เวลา 15:30 - 16:00 น.</w:t>
            </w:r>
          </w:p>
        </w:tc>
        <w:tc>
          <w:tcPr>
            <w:tcW w:type="dxa" w:w="4320"/>
          </w:tcPr>
          <w:p>
            <w:r>
              <w:t>ชินดนัย มีชัย</w:t>
            </w:r>
          </w:p>
        </w:tc>
      </w:tr>
      <w:tr>
        <w:tc>
          <w:tcPr>
            <w:tcW w:type="dxa" w:w="4320"/>
          </w:tcPr>
          <w:p>
            <w:r>
              <w:t>ทันข่าว 16:00 น.วันจันทร์ - วันศุกร์เวลา 16:00 - 16:30 น.</w:t>
            </w:r>
          </w:p>
        </w:tc>
        <w:tc>
          <w:tcPr>
            <w:tcW w:type="dxa" w:w="4320"/>
          </w:tcPr>
          <w:p>
            <w:r>
              <w:t>ผึ้งนภา คล่องพยาบาล</w:t>
            </w:r>
          </w:p>
        </w:tc>
      </w:tr>
      <w:tr>
        <w:tc>
          <w:tcPr>
            <w:tcW w:type="dxa" w:w="4320"/>
          </w:tcPr>
          <w:p>
            <w:r>
              <w:t>Policy Watch จับตาอนาคตประเทศไทยวันจันทร์ - วันพฤหัสบดีเวลา 17:30 - 18:00 น.</w:t>
            </w:r>
          </w:p>
        </w:tc>
        <w:tc>
          <w:tcPr>
            <w:tcW w:type="dxa" w:w="4320"/>
          </w:tcPr>
          <w:p>
            <w:r>
              <w:t>วิภาพร วัฒนวิทย์ อุรชัย ศรแก้ว บุศย์สิรินทร์ ยิ่งเกียรติกุล</w:t>
            </w:r>
          </w:p>
        </w:tc>
      </w:tr>
      <w:tr>
        <w:tc>
          <w:tcPr>
            <w:tcW w:type="dxa" w:w="4320"/>
          </w:tcPr>
          <w:p>
            <w:r>
              <w:t>ข่าวค่ำวันจันทร์ - วันศุกร์เวลา 18:50 - 20:30 น.วันเสาร์ - วันอาทิตย์เวลา 18:00 - 20:15 น.</w:t>
            </w:r>
          </w:p>
        </w:tc>
        <w:tc>
          <w:tcPr>
            <w:tcW w:type="dxa" w:w="4320"/>
          </w:tcPr>
          <w:p>
            <w:r>
              <w:t>เจษฎา จี้สละ วันวิสาข์ ทินวัฒน์ พิมพิมล ปัญญานะ สิริมา ทรงกลิ่น</w:t>
            </w:r>
          </w:p>
        </w:tc>
      </w:tr>
      <w:tr>
        <w:tc>
          <w:tcPr>
            <w:tcW w:type="dxa" w:w="4320"/>
          </w:tcPr>
          <w:p>
            <w:r>
              <w:t>ข่าวในพระราชสำนักวันจันทร์ - วันอาทิตย์เวลา 20:00 - 20:15 น.</w:t>
            </w:r>
          </w:p>
        </w:tc>
        <w:tc>
          <w:tcPr>
            <w:tcW w:type="dxa" w:w="4320"/>
          </w:tcPr>
          <w:p>
            <w:r>
              <w:t>ชินดนัย มีชัย อรสินี อมรโมฬี วรรณชนก สังขเวช</w:t>
            </w:r>
          </w:p>
        </w:tc>
      </w:tr>
      <w:tr>
        <w:tc>
          <w:tcPr>
            <w:tcW w:type="dxa" w:w="4320"/>
          </w:tcPr>
          <w:p>
            <w:r>
              <w:t>ตอบโจทย์วันจันทร์ - วันพฤหัสบดีเวลา 20:30 - 21:00 น.</w:t>
            </w:r>
          </w:p>
        </w:tc>
        <w:tc>
          <w:tcPr>
            <w:tcW w:type="dxa" w:w="4320"/>
          </w:tcPr>
          <w:p>
            <w:r>
              <w:t>อภิรักษ์ หาญพิชิตวณิชย์</w:t>
            </w:r>
          </w:p>
        </w:tc>
      </w:tr>
      <w:tr>
        <w:tc>
          <w:tcPr>
            <w:tcW w:type="dxa" w:w="4320"/>
          </w:tcPr>
          <w:p>
            <w:r>
              <w:t>ทันโลก กับ Thai PBSวันจันทร์ - วันพฤหัสบดีเวลา 21:00 - 21:30 น.</w:t>
            </w:r>
          </w:p>
        </w:tc>
        <w:tc>
          <w:tcPr>
            <w:tcW w:type="dxa" w:w="4320"/>
          </w:tcPr>
          <w:p>
            <w:r>
              <w:t>พงศธัช สุขพงษ์</w:t>
            </w:r>
          </w:p>
        </w:tc>
      </w:tr>
      <w:tr>
        <w:tc>
          <w:tcPr>
            <w:tcW w:type="dxa" w:w="4320"/>
          </w:tcPr>
          <w:p>
            <w:r>
              <w:t>คุยนอกกรอบ กับ สุทธิชัย หยุ่นวันพฤหัสบดีเวลา 21:30 - 22:00 น.</w:t>
            </w:r>
          </w:p>
        </w:tc>
        <w:tc>
          <w:tcPr>
            <w:tcW w:type="dxa" w:w="4320"/>
          </w:tcPr>
          <w:p>
            <w:r>
              <w:t>สุทธิชัย หยุ่น</w:t>
            </w:r>
          </w:p>
        </w:tc>
      </w:tr>
      <w:tr>
        <w:tc>
          <w:tcPr>
            <w:tcW w:type="dxa" w:w="4320"/>
          </w:tcPr>
          <w:p>
            <w:r>
              <w:t>คุยให้คิดวันศุกร์เวลา 21:30 - 22:30 น.</w:t>
            </w:r>
          </w:p>
        </w:tc>
        <w:tc>
          <w:tcPr>
            <w:tcW w:type="dxa" w:w="4320"/>
          </w:tcPr>
          <w:p>
            <w:r>
              <w:t>สุทธิชัย หยุ่น วิสุทธิ์ คมวัชรพงศ์ วีระ ธีรภัทร</w:t>
            </w:r>
          </w:p>
        </w:tc>
      </w:tr>
      <w:tr>
        <w:tc>
          <w:tcPr>
            <w:tcW w:type="dxa" w:w="4320"/>
          </w:tcPr>
          <w:p>
            <w:r>
              <w:t>This Week with Thai PBS Worldวันศุกร์เวลา 22:30 - 23:00 น.</w:t>
            </w:r>
          </w:p>
        </w:tc>
        <w:tc>
          <w:tcPr>
            <w:tcW w:type="dxa" w:w="4320"/>
          </w:tcPr>
          <w:p>
            <w:r>
              <w:t>ดลยณา บุนนาค</w:t>
            </w:r>
          </w:p>
        </w:tc>
      </w:tr>
      <w:tr>
        <w:tc>
          <w:tcPr>
            <w:tcW w:type="dxa" w:w="4320"/>
          </w:tcPr>
          <w:p>
            <w:r>
              <w:t>ข่าวดึกวันจันทร์ - วันอาทิตย์เวลา 23:00 - 23:30 น.</w:t>
            </w:r>
          </w:p>
        </w:tc>
        <w:tc>
          <w:tcPr>
            <w:tcW w:type="dxa" w:w="4320"/>
          </w:tcPr>
          <w:p>
            <w:r>
              <w:t>อรสินี อมรโมฬี นิติเทพ กิ่งชา</w:t>
            </w:r>
          </w:p>
        </w:tc>
      </w:tr>
      <w:tr>
        <w:tc>
          <w:tcPr>
            <w:tcW w:type="dxa" w:w="4320"/>
          </w:tcPr>
          <w:p>
            <w:r>
              <w:t>ชั่วโมงข่าว เสาร์ - อาทิตย์วันเสาร์ - วันอาทิตย์เวลา 08:30 - 10:00 น.</w:t>
            </w:r>
          </w:p>
        </w:tc>
        <w:tc>
          <w:tcPr>
            <w:tcW w:type="dxa" w:w="4320"/>
          </w:tcPr>
          <w:p>
            <w:r>
              <w:t>อนุชา ขำดวง ปวีณา ฟักทอง</w:t>
            </w:r>
          </w:p>
        </w:tc>
      </w:tr>
      <w:tr>
        <w:tc>
          <w:tcPr>
            <w:tcW w:type="dxa" w:w="4320"/>
          </w:tcPr>
          <w:p>
            <w:r>
              <w:t>สีสันทันโลกวันเสาร์เวลา 11:30 - 12:00 น.</w:t>
            </w:r>
          </w:p>
        </w:tc>
        <w:tc>
          <w:tcPr>
            <w:tcW w:type="dxa" w:w="4320"/>
          </w:tcPr>
          <w:p>
            <w:r>
              <w:t>วินิจฐา จิตร์กรี ทิพย์ตะวัน ธีรนัยพงศ์ จารุพร โอภาสรัตน์</w:t>
            </w:r>
          </w:p>
        </w:tc>
      </w:tr>
      <w:tr>
        <w:tc>
          <w:tcPr>
            <w:tcW w:type="dxa" w:w="4320"/>
          </w:tcPr>
          <w:p>
            <w:r>
              <w:t>ข่าวเที่ยงวันเสาร์ - วันอาทิตย์ และวันหยุดนักขัตฤกษ์เวลา 12:00 - 13:00 น.</w:t>
            </w:r>
          </w:p>
        </w:tc>
        <w:tc>
          <w:tcPr>
            <w:tcW w:type="dxa" w:w="4320"/>
          </w:tcPr>
          <w:p>
            <w:r>
              <w:t>ปวีณา ฟักทอง ภัทรชัย ปราชญ์อุดม อนุชา ขำดวง อรสินี อมรโมฬี</w:t>
            </w:r>
          </w:p>
        </w:tc>
      </w:tr>
      <w:tr>
        <w:tc>
          <w:tcPr>
            <w:tcW w:type="dxa" w:w="4320"/>
          </w:tcPr>
          <w:p>
            <w:r>
              <w:t>สุดสัปดาห์ กีฬามันส์วันอาทิตย์เวลา 13:30 - 14:00 น.</w:t>
            </w:r>
          </w:p>
        </w:tc>
        <w:tc>
          <w:tcPr>
            <w:tcW w:type="dxa" w:w="4320"/>
          </w:tcPr>
          <w:p>
            <w:r>
              <w:t>อินทัช เพชรประสมกูล วิริยะ ตันนุกูลกิจ</w:t>
            </w:r>
          </w:p>
        </w:tc>
      </w:tr>
      <w:tr>
        <w:tc>
          <w:tcPr>
            <w:tcW w:type="dxa" w:w="4320"/>
          </w:tcPr>
          <w:p>
            <w:r>
              <w:t>ข่าวเจาะย่อโลกวันเสาร์เวลา 19:20 - 19:50 น. ในข่าวค่ำ</w:t>
            </w:r>
          </w:p>
        </w:tc>
        <w:tc>
          <w:tcPr>
            <w:tcW w:type="dxa" w:w="4320"/>
          </w:tcPr>
          <w:p>
            <w:r>
              <w:t>เจษฎา จี้สละ</w:t>
            </w:r>
          </w:p>
        </w:tc>
      </w:tr>
      <w:tr>
        <w:tc>
          <w:tcPr>
            <w:tcW w:type="dxa" w:w="4320"/>
          </w:tcPr>
          <w:p>
            <w:r>
              <w:t>ห้องข่าว ไทยพีบีเอส Newsroomวันอาทิตย์เวลา 19:20 - 19:50 น. ในข่าวค่ำ</w:t>
            </w:r>
          </w:p>
        </w:tc>
        <w:tc>
          <w:tcPr>
            <w:tcW w:type="dxa" w:w="4320"/>
          </w:tcPr>
          <w:p>
            <w:r>
              <w:t>ก่อเขต จันทเลิศลักษณ์</w:t>
            </w:r>
          </w:p>
        </w:tc>
      </w:tr>
      <w:tr>
        <w:tc>
          <w:tcPr>
            <w:tcW w:type="dxa" w:w="4320"/>
          </w:tcPr>
          <w:p>
            <w:r>
              <w:t>ทันข่าววันจันทร์ - วันศุกร์เวลา 14:00 น. และ 15:00 น.วันเสาร์ - วันอาทิตย์เวลา 06:00 น., 14:00 น., 16:00 น. และ 17:00 น.</w:t>
            </w:r>
          </w:p>
        </w:tc>
        <w:tc>
          <w:tcPr>
            <w:tcW w:type="dxa" w:w="4320"/>
          </w:tcPr>
          <w:p>
            <w:r>
              <w:t>ทีมข่าวไทยพีบีเอส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